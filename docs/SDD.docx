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Design Specification</w:t>
      </w:r>
    </w:p>
    <w:p>
      <w:pPr>
        <w:pStyle w:val="Heading1"/>
      </w:pPr>
      <w:r>
        <w:t>Sustainable Shopping Assistant App - Version 1.0</w:t>
      </w:r>
    </w:p>
    <w:p>
      <w:r>
        <w:t>Prepared by: Team Sustainable Solutions</w:t>
      </w:r>
    </w:p>
    <w:p>
      <w:pPr>
        <w:pStyle w:val="Heading2"/>
      </w:pPr>
      <w:r>
        <w:t>Document Information</w:t>
      </w:r>
    </w:p>
    <w:p>
      <w:r>
        <w:t>Title: Sustainable Shopping Assistant App - Software Design Specification</w:t>
      </w:r>
    </w:p>
    <w:p>
      <w:r>
        <w:t>Project Manager: [Insert Name]</w:t>
      </w:r>
    </w:p>
    <w:p>
      <w:r>
        <w:t>Document Version No: 1.0</w:t>
      </w:r>
    </w:p>
    <w:p>
      <w:r>
        <w:t>Document Version Date: [Insert Date]</w:t>
      </w:r>
    </w:p>
    <w:p>
      <w:r>
        <w:t>Prepared By: Team Sustainable Solutions</w:t>
      </w:r>
    </w:p>
    <w:p>
      <w:r>
        <w:t>Preparation Date: [Insert Date]</w:t>
      </w:r>
    </w:p>
    <w:p>
      <w:pPr>
        <w:pStyle w:val="Heading2"/>
      </w:pPr>
      <w:r>
        <w:t>Version History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Ver. No</w:t>
            </w:r>
          </w:p>
        </w:tc>
        <w:tc>
          <w:tcPr>
            <w:tcW w:type="dxa" w:w="1728"/>
          </w:tcPr>
          <w:p>
            <w:r>
              <w:t>Ver. Date</w:t>
            </w:r>
          </w:p>
        </w:tc>
        <w:tc>
          <w:tcPr>
            <w:tcW w:type="dxa" w:w="1728"/>
          </w:tcPr>
          <w:p>
            <w:r>
              <w:t>Revised By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Filename</w:t>
            </w:r>
          </w:p>
        </w:tc>
      </w:tr>
      <w:tr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[Insert Date]</w:t>
            </w:r>
          </w:p>
        </w:tc>
        <w:tc>
          <w:tcPr>
            <w:tcW w:type="dxa" w:w="1728"/>
          </w:tcPr>
          <w:p>
            <w:r>
              <w:t>Team Sustainable Solutions</w:t>
            </w:r>
          </w:p>
        </w:tc>
        <w:tc>
          <w:tcPr>
            <w:tcW w:type="dxa" w:w="1728"/>
          </w:tcPr>
          <w:p>
            <w:r>
              <w:t>Initial version</w:t>
            </w:r>
          </w:p>
        </w:tc>
        <w:tc>
          <w:tcPr>
            <w:tcW w:type="dxa" w:w="1728"/>
          </w:tcPr>
          <w:p>
            <w:r>
              <w:t>Sustainable_Shopping_SDS.doc</w:t>
            </w:r>
          </w:p>
        </w:tc>
      </w:tr>
    </w:tbl>
    <w:p>
      <w:pPr>
        <w:pStyle w:val="Heading1"/>
      </w:pPr>
      <w:r>
        <w:t>1. Introduction</w:t>
      </w:r>
    </w:p>
    <w:p>
      <w:pPr>
        <w:pStyle w:val="Heading2"/>
      </w:pPr>
      <w:r>
        <w:t>1.1 Purpose</w:t>
      </w:r>
    </w:p>
    <w:p>
      <w:r>
        <w:t>This document outlines the software design for the Sustainable Shopping Assistant App. It provides technical guidance and documentation for developers, designers, and project stakeholders. The purpose is to offer eco-conscious users a smart, helpful way to find sustainable fashion and lifestyle products via a mobile/web application.</w:t>
      </w:r>
    </w:p>
    <w:p>
      <w:pPr>
        <w:pStyle w:val="Heading2"/>
      </w:pPr>
      <w:r>
        <w:t>1.2 Scope</w:t>
      </w:r>
    </w:p>
    <w:p>
      <w:r>
        <w:t>The scope includes backend architecture, user authentication, product catalog filtering, sustainability tagging, recommendation engine basics, and integration with MongoDB and third-party APIs. This document does not include frontend code, as it is already completed.</w:t>
      </w:r>
    </w:p>
    <w:p>
      <w:pPr>
        <w:pStyle w:val="Heading2"/>
      </w:pPr>
      <w:r>
        <w:t>1.3 Definitions, Acronyms, and Abbreviations</w:t>
      </w:r>
    </w:p>
    <w:p>
      <w:r>
        <w:t>rPET: Recycled Polyester</w:t>
        <w:br/>
        <w:t>JWT: JSON Web Token</w:t>
        <w:br/>
        <w:t>API: Application Programming Interface</w:t>
        <w:br/>
        <w:t>DB: Database</w:t>
        <w:br/>
        <w:t>CRUD: Create, Read, Update, Delete</w:t>
      </w:r>
    </w:p>
    <w:p>
      <w:pPr>
        <w:pStyle w:val="Heading2"/>
      </w:pPr>
      <w:r>
        <w:t>1.4 References</w:t>
      </w:r>
    </w:p>
    <w:p>
      <w:r>
        <w:t>MongoDB Atlas Documentation</w:t>
        <w:br/>
        <w:t>Render Deployment Docs</w:t>
        <w:br/>
        <w:t>Node.js Official Documentation</w:t>
        <w:br/>
        <w:t>Express.js Framework Docs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